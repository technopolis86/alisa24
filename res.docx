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9D6A" w14:textId="4E5D40CF" w:rsidR="00D23B87" w:rsidRDefault="00DE2EC1">
      <w:r>
        <w:rPr>
          <w:lang w:val="ru-RU"/>
        </w:rPr>
        <w:t xml:space="preserve">ДД </w:t>
      </w:r>
      <w:r>
        <w:t xml:space="preserve">Иван Иванович</w:t>
      </w:r>
    </w:p>
    <w:p w14:paraId="6A8C33DE" w14:textId="5AC3336B" w:rsidR="00DE2EC1" w:rsidRDefault="00DE2EC1">
      <w:r>
        <w:rPr>
          <w:lang w:val="ru-RU"/>
        </w:rPr>
        <w:t xml:space="preserve">Приглашаю на </w:t>
      </w:r>
      <w:r>
        <w:t xml:space="preserve">танцевально-увеселительное мероприятие по случаю 45-летия независимости Кабо-Верде</w:t>
      </w:r>
    </w:p>
    <w:p w14:paraId="0D98837D" w14:textId="6D4A39F9" w:rsidR="00DE2EC1" w:rsidRDefault="00DE2EC1">
      <w:r>
        <w:rPr>
          <w:lang w:val="ru-RU"/>
        </w:rPr>
        <w:t xml:space="preserve">Начало в </w:t>
      </w:r>
      <w:r>
        <w:t xml:space="preserve">16:14</w:t>
      </w:r>
    </w:p>
    <w:p w14:paraId="539EEDFB" w14:textId="3FA0ED9C" w:rsidR="00DE2EC1" w:rsidRDefault="00DE2EC1">
      <w:pPr>
        <w:rPr>
          <w:lang w:val="ru-RU"/>
        </w:rPr>
      </w:pPr>
      <w:r>
        <w:rPr>
          <w:lang w:val="ru-RU"/>
        </w:rPr>
        <w:t>Возьми с собой</w:t>
      </w:r>
    </w:p>
    <w:p w14:paraId="1BC84F3E" w14:textId="775BDBE5" w:rsidR="00DE2EC1" w:rsidRDefault="00DE2EC1">
      <w:r>
        <w:t xml:space="preserve"/>
      </w:r>
    </w:p>
    <w:p w14:paraId="1A0FDCE0" w14:textId="2300D3F5" w:rsidR="00DE2EC1" w:rsidRDefault="00DE2EC1">
      <w:r>
        <w:t xml:space="preserve"/>
      </w:r>
    </w:p>
    <w:p w14:paraId="71D035D1" w14:textId="363EBD10" w:rsidR="00DE2EC1" w:rsidRPr="00DE2EC1" w:rsidRDefault="00DE2EC1">
      <w:r>
        <w:t xml:space="preserve"/>
      </w:r>
    </w:p>
    <w:p w14:paraId="1A0FDCE0" w14:textId="2300D3F5" w:rsidR="00DE2EC1" w:rsidRDefault="00DE2EC1">
      <w:r>
        <w:t xml:space="preserve"/>
      </w:r>
    </w:p>
    <w:p w14:paraId="71D035D1" w14:textId="363EBD10" w:rsidR="00DE2EC1" w:rsidRPr="00DE2EC1" w:rsidRDefault="00DE2EC1">
      <w:r>
        <w:t xml:space="preserve"/>
      </w:r>
    </w:p>
    <w:p w14:paraId="1A0FDCE0" w14:textId="2300D3F5" w:rsidR="00DE2EC1" w:rsidRDefault="00DE2EC1">
      <w:r>
        <w:t xml:space="preserve"/>
      </w:r>
    </w:p>
    <w:p w14:paraId="71D035D1" w14:textId="363EBD10" w:rsidR="00DE2EC1" w:rsidRPr="00DE2EC1" w:rsidRDefault="00DE2EC1">
      <w:r>
        <w:t xml:space="preserve"/>
      </w:r>
    </w:p>
    <w:p w14:paraId="1A0FDCE0" w14:textId="2300D3F5" w:rsidR="00DE2EC1" w:rsidRDefault="00DE2EC1">
      <w:r>
        <w:t xml:space="preserve"/>
      </w:r>
    </w:p>
    <w:p w14:paraId="71D035D1" w14:textId="363EBD10" w:rsidR="00DE2EC1" w:rsidRPr="00DE2EC1" w:rsidRDefault="00DE2EC1">
      <w:r>
        <w:t xml:space="preserve"/>
      </w:r>
    </w:p>
    <w:sectPr w:rsidR="00DE2EC1" w:rsidRPr="00DE2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499072">
    <w:abstractNumId w:val="8"/>
  </w:num>
  <w:num w:numId="2" w16cid:durableId="867529080">
    <w:abstractNumId w:val="6"/>
  </w:num>
  <w:num w:numId="3" w16cid:durableId="487330844">
    <w:abstractNumId w:val="5"/>
  </w:num>
  <w:num w:numId="4" w16cid:durableId="1362631482">
    <w:abstractNumId w:val="4"/>
  </w:num>
  <w:num w:numId="5" w16cid:durableId="803812545">
    <w:abstractNumId w:val="7"/>
  </w:num>
  <w:num w:numId="6" w16cid:durableId="977807478">
    <w:abstractNumId w:val="3"/>
  </w:num>
  <w:num w:numId="7" w16cid:durableId="773786967">
    <w:abstractNumId w:val="2"/>
  </w:num>
  <w:num w:numId="8" w16cid:durableId="280459812">
    <w:abstractNumId w:val="1"/>
  </w:num>
  <w:num w:numId="9" w16cid:durableId="2302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3B87"/>
    <w:rsid w:val="00DE2E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E052"/>
  <w14:defaultImageDpi w14:val="300"/>
  <w15:docId w15:val="{65244EDA-68CD-4044-A3F8-D464A65B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SMS</cp:lastModifiedBy>
  <cp:revision>2</cp:revision>
  <dcterms:created xsi:type="dcterms:W3CDTF">2013-12-23T23:15:00Z</dcterms:created>
  <dcterms:modified xsi:type="dcterms:W3CDTF">2023-03-11T11:11:00Z</dcterms:modified>
  <cp:category/>
</cp:coreProperties>
</file>