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99D6A" w14:textId="4E5D40CF" w:rsidR="00D23B87" w:rsidRDefault="00DE2EC1">
      <w:r>
        <w:rPr>
          <w:lang w:val="ru-RU"/>
        </w:rPr>
        <w:t xml:space="preserve">ДД </w:t>
      </w:r>
      <w:r>
        <w:t>{{ name}}</w:t>
      </w:r>
    </w:p>
    <w:p w14:paraId="6A8C33DE" w14:textId="5AC3336B" w:rsidR="00DE2EC1" w:rsidRDefault="00DE2EC1">
      <w:r>
        <w:rPr>
          <w:lang w:val="ru-RU"/>
        </w:rPr>
        <w:t xml:space="preserve">Приглашаю на </w:t>
      </w:r>
      <w:r>
        <w:t>{{ event}}</w:t>
      </w:r>
    </w:p>
    <w:p w14:paraId="0D98837D" w14:textId="6D4A39F9" w:rsidR="00DE2EC1" w:rsidRDefault="00DE2EC1">
      <w:r>
        <w:rPr>
          <w:lang w:val="ru-RU"/>
        </w:rPr>
        <w:t xml:space="preserve">Начало в </w:t>
      </w:r>
      <w:r>
        <w:t>{{time}}</w:t>
      </w:r>
    </w:p>
    <w:p w14:paraId="539EEDFB" w14:textId="3FA0ED9C" w:rsidR="00DE2EC1" w:rsidRDefault="00DE2EC1">
      <w:pPr>
        <w:rPr>
          <w:lang w:val="ru-RU"/>
        </w:rPr>
      </w:pPr>
      <w:r>
        <w:rPr>
          <w:lang w:val="ru-RU"/>
        </w:rPr>
        <w:t>Возьми с собой</w:t>
      </w:r>
    </w:p>
    <w:p w14:paraId="1BC84F3E" w14:textId="775BDBE5" w:rsidR="00DE2EC1" w:rsidRDefault="00DE2EC1">
      <w:r>
        <w:t>{%for i in items%}</w:t>
      </w:r>
    </w:p>
    <w:p w14:paraId="1A0FDCE0" w14:textId="2300D3F5" w:rsidR="00DE2EC1" w:rsidRDefault="00DE2EC1">
      <w:r>
        <w:t>{{item}}</w:t>
      </w:r>
    </w:p>
    <w:p w14:paraId="71D035D1" w14:textId="363EBD10" w:rsidR="00DE2EC1" w:rsidRPr="00DE2EC1" w:rsidRDefault="00DE2EC1">
      <w:r>
        <w:t>{%endfor%}</w:t>
      </w:r>
    </w:p>
    <w:sectPr w:rsidR="00DE2EC1" w:rsidRPr="00DE2E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0499072">
    <w:abstractNumId w:val="8"/>
  </w:num>
  <w:num w:numId="2" w16cid:durableId="867529080">
    <w:abstractNumId w:val="6"/>
  </w:num>
  <w:num w:numId="3" w16cid:durableId="487330844">
    <w:abstractNumId w:val="5"/>
  </w:num>
  <w:num w:numId="4" w16cid:durableId="1362631482">
    <w:abstractNumId w:val="4"/>
  </w:num>
  <w:num w:numId="5" w16cid:durableId="803812545">
    <w:abstractNumId w:val="7"/>
  </w:num>
  <w:num w:numId="6" w16cid:durableId="977807478">
    <w:abstractNumId w:val="3"/>
  </w:num>
  <w:num w:numId="7" w16cid:durableId="773786967">
    <w:abstractNumId w:val="2"/>
  </w:num>
  <w:num w:numId="8" w16cid:durableId="280459812">
    <w:abstractNumId w:val="1"/>
  </w:num>
  <w:num w:numId="9" w16cid:durableId="23021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23B87"/>
    <w:rsid w:val="00DE2EC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F9DE052"/>
  <w14:defaultImageDpi w14:val="300"/>
  <w15:docId w15:val="{65244EDA-68CD-4044-A3F8-D464A65BA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SMS</cp:lastModifiedBy>
  <cp:revision>2</cp:revision>
  <dcterms:created xsi:type="dcterms:W3CDTF">2013-12-23T23:15:00Z</dcterms:created>
  <dcterms:modified xsi:type="dcterms:W3CDTF">2023-03-11T11:11:00Z</dcterms:modified>
  <cp:category/>
</cp:coreProperties>
</file>