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 xml:space="preserve">Дорогая Кругляк Елена Степановна!!!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Дорогая Иванова Марина Владимировна!!!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Дорогая ...!!!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Дорогая Лескова Анастасия Федоровна!!!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